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26C" w:rsidRDefault="006B4D68">
      <w:pPr>
        <w:pStyle w:val="Heading1"/>
      </w:pPr>
      <w:r>
        <w:t>Daily Developer Report</w:t>
      </w:r>
    </w:p>
    <w:p w:rsidR="006D526C" w:rsidRDefault="006B4D68">
      <w:r>
        <w:t>Date: 09 May 2025</w:t>
      </w:r>
    </w:p>
    <w:p w:rsidR="006D526C" w:rsidRDefault="006B4D68">
      <w:r>
        <w:t>Developer: Wandera Rogers</w:t>
      </w:r>
    </w:p>
    <w:p w:rsidR="006D526C" w:rsidRDefault="006B4D68">
      <w:r>
        <w:t>Project: juptor.com</w:t>
      </w:r>
    </w:p>
    <w:p w:rsidR="006D526C" w:rsidRDefault="006B4D68">
      <w:r>
        <w:t>Role: Full Stack Developer</w:t>
      </w:r>
    </w:p>
    <w:p w:rsidR="006D526C" w:rsidRDefault="006B4D68">
      <w:pPr>
        <w:pStyle w:val="Heading2"/>
      </w:pPr>
      <w:r>
        <w:br/>
      </w:r>
      <w:r>
        <w:t>Tasks Accomplished</w:t>
      </w:r>
    </w:p>
    <w:p w:rsidR="006D526C" w:rsidRDefault="006B4D68">
      <w:pPr>
        <w:pStyle w:val="Heading3"/>
      </w:pPr>
      <w:r>
        <w:t>1. Continued Image Optimization</w:t>
      </w:r>
    </w:p>
    <w:p w:rsidR="006D526C" w:rsidRDefault="006B4D68">
      <w:r>
        <w:t>- Finalized optimization for all site images using lossless compression.</w:t>
      </w:r>
    </w:p>
    <w:p w:rsidR="006D526C" w:rsidRDefault="006B4D68">
      <w:pPr>
        <w:pStyle w:val="Heading3"/>
      </w:pPr>
      <w:r>
        <w:t xml:space="preserve">2. CDN </w:t>
      </w:r>
      <w:r>
        <w:t>Delivery for Videos</w:t>
      </w:r>
    </w:p>
    <w:p w:rsidR="006D526C" w:rsidRDefault="006B4D68">
      <w:r>
        <w:t>- Implemented CDN delivery for all video content served on the site.</w:t>
      </w:r>
    </w:p>
    <w:p w:rsidR="006D526C" w:rsidRDefault="006B4D68">
      <w:r>
        <w:t>- Ensures faster loading and buffering, especially for mobile users.</w:t>
      </w:r>
    </w:p>
    <w:p w:rsidR="006D526C" w:rsidRDefault="006B4D68">
      <w:pPr>
        <w:pStyle w:val="Heading3"/>
      </w:pPr>
      <w:r>
        <w:t>3. Indexing with IndexOn</w:t>
      </w:r>
    </w:p>
    <w:p w:rsidR="006D526C" w:rsidRDefault="006B4D68">
      <w:r>
        <w:t>- Generated and deployed updated indexing for the entire site using index</w:t>
      </w:r>
      <w:r>
        <w:t>On mechanism.</w:t>
      </w:r>
    </w:p>
    <w:p w:rsidR="006D526C" w:rsidRDefault="006B4D68">
      <w:r>
        <w:t>- Ensures real-time auto-indexing of URLs on both Google and Bing.</w:t>
      </w:r>
    </w:p>
    <w:p w:rsidR="006D526C" w:rsidRDefault="006B4D68">
      <w:pPr>
        <w:pStyle w:val="Heading3"/>
      </w:pPr>
      <w:r>
        <w:t>4. Homepage Asset Management</w:t>
      </w:r>
    </w:p>
    <w:p w:rsidR="006D526C" w:rsidRDefault="006B4D68">
      <w:r>
        <w:t>- Analyzed and removed unnecessary JavaScript and CSS files from the homepage.</w:t>
      </w:r>
    </w:p>
    <w:p w:rsidR="006D526C" w:rsidRDefault="006B4D68">
      <w:r>
        <w:t>- Reduced page load time by ensuring only required files are render</w:t>
      </w:r>
      <w:r>
        <w:t>ed for the viewed page.</w:t>
      </w:r>
    </w:p>
    <w:p w:rsidR="006D526C" w:rsidRDefault="006B4D68">
      <w:pPr>
        <w:pStyle w:val="Heading3"/>
      </w:pPr>
      <w:r>
        <w:t>5. Plugin Optimization</w:t>
      </w:r>
    </w:p>
    <w:p w:rsidR="006D526C" w:rsidRDefault="006B4D68">
      <w:r>
        <w:t>- Audited and removed unused plugins from the system.</w:t>
      </w:r>
    </w:p>
    <w:p w:rsidR="006D526C" w:rsidRDefault="006B4D68">
      <w:r>
        <w:t>- Reduced backend overhead and improved general system performance.</w:t>
      </w:r>
    </w:p>
    <w:p w:rsidR="006D526C" w:rsidRDefault="006B4D68">
      <w:pPr>
        <w:pStyle w:val="Heading3"/>
      </w:pPr>
      <w:r>
        <w:t>6. SEO Updates on Google &amp; Bing</w:t>
      </w:r>
    </w:p>
    <w:p w:rsidR="006D526C" w:rsidRDefault="006B4D68">
      <w:r>
        <w:t>- Continued indexing efforts on Google Search Console a</w:t>
      </w:r>
      <w:r>
        <w:t>nd Bing Webmaster Tools.</w:t>
      </w:r>
    </w:p>
    <w:p w:rsidR="006D526C" w:rsidRDefault="006B4D68">
      <w:r>
        <w:t>- System is gradually beginning to rank based on submitted sitemap and updates.</w:t>
      </w:r>
    </w:p>
    <w:p w:rsidR="006D526C" w:rsidRDefault="006B4D68">
      <w:pPr>
        <w:pStyle w:val="Heading3"/>
      </w:pPr>
      <w:r>
        <w:t>7. Keyword Generation &amp; Integration</w:t>
      </w:r>
    </w:p>
    <w:p w:rsidR="006D526C" w:rsidRDefault="006B4D68">
      <w:r>
        <w:t>- Generated SEO keywords for juptor.com to improve search engine visibility.</w:t>
      </w:r>
    </w:p>
    <w:p w:rsidR="006D526C" w:rsidRDefault="006B4D68">
      <w:r>
        <w:t>- Integrated relevant keywords into th</w:t>
      </w:r>
      <w:r>
        <w:t>e site pages to aid in organic ranking.</w:t>
      </w:r>
    </w:p>
    <w:p w:rsidR="006D526C" w:rsidRDefault="006B4D68">
      <w:pPr>
        <w:pStyle w:val="Heading2"/>
      </w:pPr>
      <w:r>
        <w:lastRenderedPageBreak/>
        <w:br/>
      </w:r>
      <w:bookmarkStart w:id="0" w:name="_GoBack"/>
      <w:bookmarkEnd w:id="0"/>
      <w:r>
        <w:t>Impact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D526C">
        <w:tc>
          <w:tcPr>
            <w:tcW w:w="4320" w:type="dxa"/>
          </w:tcPr>
          <w:p w:rsidR="006D526C" w:rsidRDefault="006B4D68">
            <w:r>
              <w:t>Area</w:t>
            </w:r>
          </w:p>
        </w:tc>
        <w:tc>
          <w:tcPr>
            <w:tcW w:w="4320" w:type="dxa"/>
          </w:tcPr>
          <w:p w:rsidR="006D526C" w:rsidRDefault="006B4D68">
            <w:r>
              <w:t>Improvement</w:t>
            </w:r>
          </w:p>
        </w:tc>
      </w:tr>
      <w:tr w:rsidR="006D526C">
        <w:tc>
          <w:tcPr>
            <w:tcW w:w="4320" w:type="dxa"/>
          </w:tcPr>
          <w:p w:rsidR="006D526C" w:rsidRDefault="006B4D68">
            <w:r>
              <w:t>Image &amp; Video Load Time</w:t>
            </w:r>
          </w:p>
        </w:tc>
        <w:tc>
          <w:tcPr>
            <w:tcW w:w="4320" w:type="dxa"/>
          </w:tcPr>
          <w:p w:rsidR="006D526C" w:rsidRDefault="006B4D68">
            <w:r>
              <w:t>✅</w:t>
            </w:r>
            <w:r>
              <w:t xml:space="preserve"> Further reduced with CDN delivery</w:t>
            </w:r>
          </w:p>
        </w:tc>
      </w:tr>
      <w:tr w:rsidR="006D526C">
        <w:tc>
          <w:tcPr>
            <w:tcW w:w="4320" w:type="dxa"/>
          </w:tcPr>
          <w:p w:rsidR="006D526C" w:rsidRDefault="006B4D68">
            <w:r>
              <w:t>Page Performance</w:t>
            </w:r>
          </w:p>
        </w:tc>
        <w:tc>
          <w:tcPr>
            <w:tcW w:w="4320" w:type="dxa"/>
          </w:tcPr>
          <w:p w:rsidR="006D526C" w:rsidRDefault="006B4D68">
            <w:r>
              <w:t>⬆</w:t>
            </w:r>
            <w:r>
              <w:t>️</w:t>
            </w:r>
            <w:r>
              <w:t xml:space="preserve"> Reduced unused assets and plugins</w:t>
            </w:r>
          </w:p>
        </w:tc>
      </w:tr>
      <w:tr w:rsidR="006D526C">
        <w:tc>
          <w:tcPr>
            <w:tcW w:w="4320" w:type="dxa"/>
          </w:tcPr>
          <w:p w:rsidR="006D526C" w:rsidRDefault="006B4D68">
            <w:r>
              <w:t>SEO Visibility</w:t>
            </w:r>
          </w:p>
        </w:tc>
        <w:tc>
          <w:tcPr>
            <w:tcW w:w="4320" w:type="dxa"/>
          </w:tcPr>
          <w:p w:rsidR="006D526C" w:rsidRDefault="006B4D68">
            <w:r>
              <w:t>📈</w:t>
            </w:r>
            <w:r>
              <w:t xml:space="preserve"> Ongoing improvements via Google &amp; Bing</w:t>
            </w:r>
          </w:p>
        </w:tc>
      </w:tr>
      <w:tr w:rsidR="006D526C">
        <w:tc>
          <w:tcPr>
            <w:tcW w:w="4320" w:type="dxa"/>
          </w:tcPr>
          <w:p w:rsidR="006D526C" w:rsidRDefault="006B4D68">
            <w:r>
              <w:t>Indexing</w:t>
            </w:r>
          </w:p>
        </w:tc>
        <w:tc>
          <w:tcPr>
            <w:tcW w:w="4320" w:type="dxa"/>
          </w:tcPr>
          <w:p w:rsidR="006D526C" w:rsidRDefault="006B4D68">
            <w:r>
              <w:t>⚙</w:t>
            </w:r>
            <w:r>
              <w:t>️</w:t>
            </w:r>
            <w:r>
              <w:t xml:space="preserve"> Automated with indexOn updates</w:t>
            </w:r>
          </w:p>
        </w:tc>
      </w:tr>
      <w:tr w:rsidR="006D526C">
        <w:tc>
          <w:tcPr>
            <w:tcW w:w="4320" w:type="dxa"/>
          </w:tcPr>
          <w:p w:rsidR="006D526C" w:rsidRDefault="006B4D68">
            <w:r>
              <w:t>Keyword Strategy</w:t>
            </w:r>
          </w:p>
        </w:tc>
        <w:tc>
          <w:tcPr>
            <w:tcW w:w="4320" w:type="dxa"/>
          </w:tcPr>
          <w:p w:rsidR="006D526C" w:rsidRDefault="006B4D68">
            <w:r>
              <w:t>🧠</w:t>
            </w:r>
            <w:r>
              <w:t xml:space="preserve"> In place and expanding for ranking</w:t>
            </w:r>
          </w:p>
        </w:tc>
      </w:tr>
    </w:tbl>
    <w:p w:rsidR="006B4D68" w:rsidRDefault="006B4D68"/>
    <w:sectPr w:rsidR="006B4D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4D68"/>
    <w:rsid w:val="006D526C"/>
    <w:rsid w:val="0076691E"/>
    <w:rsid w:val="009943EE"/>
    <w:rsid w:val="00AA1D8D"/>
    <w:rsid w:val="00B47730"/>
    <w:rsid w:val="00BA3A97"/>
    <w:rsid w:val="00CB0664"/>
    <w:rsid w:val="00F22B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7393B97-20B2-4242-A0FE-EA317C66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47FE35-1B56-4E0C-9CF2-140BAF348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5</cp:revision>
  <dcterms:created xsi:type="dcterms:W3CDTF">2013-12-23T23:15:00Z</dcterms:created>
  <dcterms:modified xsi:type="dcterms:W3CDTF">2025-05-09T14:44:00Z</dcterms:modified>
  <cp:category/>
</cp:coreProperties>
</file>